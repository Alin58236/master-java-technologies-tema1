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77" w:rsidRPr="009717CD" w:rsidRDefault="0066252A" w:rsidP="009717CD">
      <w:pPr>
        <w:pStyle w:val="Title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>Tehnologii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Java pentru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>aplicații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>distribuite</w:t>
      </w:r>
      <w:proofErr w:type="spellEnd"/>
      <w:r w:rsidR="00D03D46"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- </w:t>
      </w:r>
      <w:proofErr w:type="spellStart"/>
      <w:r w:rsidR="00D03D46"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>Tema</w:t>
      </w:r>
      <w:proofErr w:type="spellEnd"/>
      <w:r w:rsidR="00D03D46" w:rsidRPr="009717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1 - Servlet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br/>
      </w:r>
    </w:p>
    <w:p w:rsidR="00B66477" w:rsidRPr="009717CD" w:rsidRDefault="0066252A" w:rsidP="009717CD">
      <w:pPr>
        <w:jc w:val="center"/>
        <w:rPr>
          <w:rFonts w:cs="Times New Roman"/>
          <w:color w:val="000000" w:themeColor="text1"/>
          <w:sz w:val="32"/>
          <w:szCs w:val="32"/>
        </w:rPr>
      </w:pPr>
      <w:r w:rsidRPr="009717CD">
        <w:rPr>
          <w:rFonts w:cs="Times New Roman"/>
          <w:color w:val="000000" w:themeColor="text1"/>
          <w:sz w:val="32"/>
          <w:szCs w:val="32"/>
        </w:rPr>
        <w:t>Student: Stoia Alin</w:t>
      </w:r>
    </w:p>
    <w:p w:rsidR="00B66477" w:rsidRPr="009717CD" w:rsidRDefault="00513DEC" w:rsidP="009717CD">
      <w:pPr>
        <w:jc w:val="center"/>
        <w:rPr>
          <w:rFonts w:cs="Times New Roman"/>
          <w:color w:val="000000" w:themeColor="text1"/>
          <w:szCs w:val="24"/>
        </w:rPr>
      </w:pPr>
      <w:proofErr w:type="spellStart"/>
      <w:r w:rsidRPr="009717CD">
        <w:rPr>
          <w:rFonts w:cs="Times New Roman"/>
          <w:color w:val="000000" w:themeColor="text1"/>
          <w:szCs w:val="24"/>
        </w:rPr>
        <w:t>Grupa</w:t>
      </w:r>
      <w:proofErr w:type="spellEnd"/>
      <w:r w:rsidRPr="009717CD">
        <w:rPr>
          <w:rFonts w:cs="Times New Roman"/>
          <w:color w:val="000000" w:themeColor="text1"/>
          <w:szCs w:val="24"/>
        </w:rPr>
        <w:t>: 244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br w:type="page"/>
      </w:r>
    </w:p>
    <w:p w:rsidR="00B66477" w:rsidRPr="009717CD" w:rsidRDefault="0066252A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Introducere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Lucrarea de față prezintă implementarea a trei aplicații Java pe servere diferite de tip Servlet Container (Tomcat, Jetty și WildFly). Scopul lucrării </w:t>
      </w:r>
      <w:proofErr w:type="gramStart"/>
      <w:r w:rsidRPr="009717CD">
        <w:rPr>
          <w:rFonts w:cs="Times New Roman"/>
          <w:color w:val="000000" w:themeColor="text1"/>
          <w:szCs w:val="24"/>
        </w:rPr>
        <w:t>este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de a exemplifica mecanismele de expunere a endpoint-urilor prin Servlets, respectiv comunicarea între aplicații independente.</w:t>
      </w:r>
    </w:p>
    <w:p w:rsidR="00B66477" w:rsidRPr="009717CD" w:rsidRDefault="0066252A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Arhitectura sistemului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Sistemul este format din trei aplicații independente, care comunică între ele</w:t>
      </w:r>
      <w:proofErr w:type="gramStart"/>
      <w:r w:rsidRPr="009717CD">
        <w:rPr>
          <w:rFonts w:cs="Times New Roman"/>
          <w:color w:val="000000" w:themeColor="text1"/>
          <w:szCs w:val="24"/>
        </w:rPr>
        <w:t>:</w:t>
      </w:r>
      <w:proofErr w:type="gramEnd"/>
      <w:r w:rsidRPr="009717CD">
        <w:rPr>
          <w:rFonts w:cs="Times New Roman"/>
          <w:color w:val="000000" w:themeColor="text1"/>
          <w:szCs w:val="24"/>
        </w:rPr>
        <w:br/>
        <w:t>1. TomcatServletApp – expun</w:t>
      </w:r>
      <w:r w:rsidRPr="009717CD">
        <w:rPr>
          <w:rFonts w:cs="Times New Roman"/>
          <w:color w:val="000000" w:themeColor="text1"/>
          <w:szCs w:val="24"/>
        </w:rPr>
        <w:t>e endpointul /hello și apelează Jetty</w:t>
      </w:r>
      <w:r w:rsidR="00513DEC" w:rsidRPr="009717CD">
        <w:rPr>
          <w:rFonts w:cs="Times New Roman"/>
          <w:color w:val="000000" w:themeColor="text1"/>
          <w:szCs w:val="24"/>
        </w:rPr>
        <w:t xml:space="preserve"> pentru a prelua data și ora curentă</w:t>
      </w:r>
      <w:r w:rsidRPr="009717CD">
        <w:rPr>
          <w:rFonts w:cs="Times New Roman"/>
          <w:color w:val="000000" w:themeColor="text1"/>
          <w:szCs w:val="24"/>
        </w:rPr>
        <w:t>.</w:t>
      </w:r>
      <w:r w:rsidRPr="009717CD">
        <w:rPr>
          <w:rFonts w:cs="Times New Roman"/>
          <w:color w:val="000000" w:themeColor="text1"/>
          <w:szCs w:val="24"/>
        </w:rPr>
        <w:br/>
        <w:t>2. JettyServletApp – expune endpointul /datetime și returnează data și ora curentă.</w:t>
      </w:r>
      <w:r w:rsidRPr="009717CD">
        <w:rPr>
          <w:rFonts w:cs="Times New Roman"/>
          <w:color w:val="000000" w:themeColor="text1"/>
          <w:szCs w:val="24"/>
        </w:rPr>
        <w:br/>
        <w:t>3. WildflyEJBApp – aplicație Java EE care apelează Tomcat și prin el Jetty, afișând rezultatul într-o pagină JSP.</w:t>
      </w:r>
    </w:p>
    <w:p w:rsidR="00513DEC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Fluxul arhitectural</w:t>
      </w:r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9717CD">
        <w:rPr>
          <w:rFonts w:cs="Times New Roman"/>
          <w:color w:val="000000" w:themeColor="text1"/>
          <w:szCs w:val="24"/>
        </w:rPr>
        <w:t>este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următorul: Client → WildFly → Tomcat → Jetty.</w:t>
      </w:r>
    </w:p>
    <w:p w:rsidR="00513DEC" w:rsidRPr="009717CD" w:rsidRDefault="00513DEC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noProof/>
          <w:color w:val="000000" w:themeColor="text1"/>
          <w:szCs w:val="24"/>
          <w:lang/>
        </w:rPr>
        <w:drawing>
          <wp:inline distT="0" distB="0" distL="0" distR="0">
            <wp:extent cx="5343525" cy="2581275"/>
            <wp:effectExtent l="0" t="0" r="9525" b="9525"/>
            <wp:docPr id="1" name="Picture 1" descr="C:\Users\Stoia\Downloads\tema1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ia\Downloads\tema1-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CD" w:rsidRP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D03D46" w:rsidRPr="009717CD" w:rsidRDefault="00D03D46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Prerequisites și Setup pentru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servere</w:t>
      </w:r>
      <w:proofErr w:type="spellEnd"/>
    </w:p>
    <w:p w:rsidR="00D03D46" w:rsidRPr="009717CD" w:rsidRDefault="00D03D46" w:rsidP="009717CD">
      <w:pPr>
        <w:pStyle w:val="NormalWeb"/>
        <w:jc w:val="both"/>
        <w:rPr>
          <w:color w:val="000000" w:themeColor="text1"/>
        </w:rPr>
      </w:pPr>
      <w:r w:rsidRPr="009717CD">
        <w:rPr>
          <w:color w:val="000000" w:themeColor="text1"/>
        </w:rPr>
        <w:t xml:space="preserve">Pentru realizarea aplicațiilor Java distribuite, proiectul utilizează trei servere diferite: </w:t>
      </w:r>
      <w:r w:rsidRPr="009717CD">
        <w:rPr>
          <w:rStyle w:val="Strong"/>
          <w:color w:val="000000" w:themeColor="text1"/>
        </w:rPr>
        <w:t>Tomcat</w:t>
      </w:r>
      <w:r w:rsidRPr="009717CD">
        <w:rPr>
          <w:color w:val="000000" w:themeColor="text1"/>
        </w:rPr>
        <w:t xml:space="preserve">, </w:t>
      </w:r>
      <w:r w:rsidRPr="009717CD">
        <w:rPr>
          <w:rStyle w:val="Strong"/>
          <w:color w:val="000000" w:themeColor="text1"/>
        </w:rPr>
        <w:t>Jetty</w:t>
      </w:r>
      <w:r w:rsidRPr="009717CD">
        <w:rPr>
          <w:color w:val="000000" w:themeColor="text1"/>
        </w:rPr>
        <w:t xml:space="preserve"> și </w:t>
      </w:r>
      <w:r w:rsidRPr="009717CD">
        <w:rPr>
          <w:rStyle w:val="Strong"/>
          <w:color w:val="000000" w:themeColor="text1"/>
        </w:rPr>
        <w:t>WildFly</w:t>
      </w:r>
      <w:r w:rsidRPr="009717CD">
        <w:rPr>
          <w:color w:val="000000" w:themeColor="text1"/>
        </w:rPr>
        <w:t>. Înainte de a rula aplicațiile, trebuie respectate următoarele:</w:t>
      </w:r>
    </w:p>
    <w:p w:rsidR="00D03D46" w:rsidRPr="009717CD" w:rsidRDefault="00D03D46" w:rsidP="009717CD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9717CD">
        <w:rPr>
          <w:rStyle w:val="Strong"/>
          <w:color w:val="000000" w:themeColor="text1"/>
        </w:rPr>
        <w:t>IDE:</w:t>
      </w:r>
      <w:r w:rsidRPr="009717CD">
        <w:rPr>
          <w:color w:val="000000" w:themeColor="text1"/>
        </w:rPr>
        <w:t xml:space="preserve"> IntelliJ IDEA</w:t>
      </w:r>
    </w:p>
    <w:p w:rsidR="00D03D46" w:rsidRPr="009717CD" w:rsidRDefault="00D03D46" w:rsidP="009717CD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9717CD">
        <w:rPr>
          <w:rStyle w:val="Strong"/>
          <w:color w:val="000000" w:themeColor="text1"/>
        </w:rPr>
        <w:t>Java:</w:t>
      </w:r>
      <w:r w:rsidRPr="009717CD">
        <w:rPr>
          <w:color w:val="000000" w:themeColor="text1"/>
        </w:rPr>
        <w:t xml:space="preserve"> JDK 8 (exemplu: Corretto 1.8.0_462)</w:t>
      </w:r>
    </w:p>
    <w:p w:rsidR="00D03D46" w:rsidRPr="009717CD" w:rsidRDefault="00D03D46" w:rsidP="009717CD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9717CD">
        <w:rPr>
          <w:rStyle w:val="Strong"/>
          <w:color w:val="000000" w:themeColor="text1"/>
        </w:rPr>
        <w:t>Maven:</w:t>
      </w:r>
      <w:r w:rsidRPr="009717CD">
        <w:rPr>
          <w:color w:val="000000" w:themeColor="text1"/>
        </w:rPr>
        <w:t xml:space="preserve"> versiunea 3.x</w:t>
      </w:r>
    </w:p>
    <w:p w:rsidR="00D03D46" w:rsidRPr="009717CD" w:rsidRDefault="00D03D46" w:rsidP="009717CD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9717CD">
        <w:rPr>
          <w:rStyle w:val="Strong"/>
          <w:color w:val="000000" w:themeColor="text1"/>
        </w:rPr>
        <w:t>Servere:</w:t>
      </w:r>
    </w:p>
    <w:p w:rsidR="00D03D46" w:rsidRPr="009717CD" w:rsidRDefault="00D03D46" w:rsidP="009717CD">
      <w:pPr>
        <w:pStyle w:val="NormalWeb"/>
        <w:numPr>
          <w:ilvl w:val="1"/>
          <w:numId w:val="10"/>
        </w:numPr>
        <w:jc w:val="both"/>
        <w:rPr>
          <w:color w:val="000000" w:themeColor="text1"/>
        </w:rPr>
      </w:pPr>
      <w:r w:rsidRPr="009717CD">
        <w:rPr>
          <w:color w:val="000000" w:themeColor="text1"/>
        </w:rPr>
        <w:t>Apache Tomcat 9.0.109</w:t>
      </w:r>
    </w:p>
    <w:p w:rsidR="00D03D46" w:rsidRPr="009717CD" w:rsidRDefault="00D03D46" w:rsidP="009717CD">
      <w:pPr>
        <w:pStyle w:val="NormalWeb"/>
        <w:numPr>
          <w:ilvl w:val="1"/>
          <w:numId w:val="10"/>
        </w:numPr>
        <w:jc w:val="both"/>
        <w:rPr>
          <w:color w:val="000000" w:themeColor="text1"/>
        </w:rPr>
      </w:pPr>
      <w:r w:rsidRPr="009717CD">
        <w:rPr>
          <w:color w:val="000000" w:themeColor="text1"/>
        </w:rPr>
        <w:lastRenderedPageBreak/>
        <w:t>Jetty-Distribution 9.4.58.v20250814</w:t>
      </w:r>
    </w:p>
    <w:p w:rsidR="00D03D46" w:rsidRPr="009717CD" w:rsidRDefault="00D03D46" w:rsidP="009717CD">
      <w:pPr>
        <w:pStyle w:val="NormalWeb"/>
        <w:numPr>
          <w:ilvl w:val="1"/>
          <w:numId w:val="10"/>
        </w:numPr>
        <w:jc w:val="both"/>
        <w:rPr>
          <w:color w:val="000000" w:themeColor="text1"/>
        </w:rPr>
      </w:pPr>
      <w:r w:rsidRPr="009717CD">
        <w:rPr>
          <w:color w:val="000000" w:themeColor="text1"/>
        </w:rPr>
        <w:t>WildFly 19.1.0.Final (compatibil cu Java EE 8)</w:t>
      </w:r>
    </w:p>
    <w:p w:rsidR="00D03D46" w:rsidRPr="009717CD" w:rsidRDefault="00D03D46" w:rsidP="009717CD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9717CD">
        <w:rPr>
          <w:color w:val="000000" w:themeColor="text1"/>
        </w:rPr>
        <w:t xml:space="preserve">Setarea variabilelor de mediu: </w:t>
      </w:r>
      <w:r w:rsidRPr="009717C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JAVA_HOME</w:t>
      </w:r>
      <w:r w:rsidRPr="009717CD">
        <w:rPr>
          <w:color w:val="000000" w:themeColor="text1"/>
        </w:rPr>
        <w:t xml:space="preserve"> și </w:t>
      </w:r>
      <w:r w:rsidRPr="009717C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WILDFLY_HOME</w:t>
      </w:r>
      <w:r w:rsidRPr="009717CD">
        <w:rPr>
          <w:color w:val="000000" w:themeColor="text1"/>
        </w:rPr>
        <w:t>.</w:t>
      </w:r>
    </w:p>
    <w:p w:rsidR="00B66477" w:rsidRPr="009717CD" w:rsidRDefault="0066252A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Descrierea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componentelor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a metodelor</w:t>
      </w:r>
    </w:p>
    <w:p w:rsidR="00B66477" w:rsidRPr="009717CD" w:rsidRDefault="0066252A" w:rsidP="009717CD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HelloServlet (Tomcat)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Metode expuse: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- </w:t>
      </w:r>
      <w:proofErr w:type="gramStart"/>
      <w:r w:rsidRPr="009717CD">
        <w:rPr>
          <w:rFonts w:cs="Times New Roman"/>
          <w:color w:val="000000" w:themeColor="text1"/>
          <w:szCs w:val="24"/>
        </w:rPr>
        <w:t>protected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void doGet(HttpServletRequest req, HttpServletResponse resp)</w:t>
      </w:r>
      <w:r w:rsidRPr="009717CD">
        <w:rPr>
          <w:rFonts w:cs="Times New Roman"/>
          <w:color w:val="000000" w:themeColor="text1"/>
          <w:szCs w:val="24"/>
        </w:rPr>
        <w:br/>
        <w:t>- public String callJetty(String urlString)</w:t>
      </w:r>
      <w:r w:rsidRPr="009717CD">
        <w:rPr>
          <w:rFonts w:cs="Times New Roman"/>
          <w:color w:val="000000" w:themeColor="text1"/>
          <w:szCs w:val="24"/>
        </w:rPr>
        <w:br/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Rol: prim</w:t>
      </w:r>
      <w:r w:rsidRPr="009717CD">
        <w:rPr>
          <w:rFonts w:cs="Times New Roman"/>
          <w:color w:val="000000" w:themeColor="text1"/>
          <w:szCs w:val="24"/>
        </w:rPr>
        <w:t xml:space="preserve">ește cererea, încearcă </w:t>
      </w:r>
      <w:proofErr w:type="gramStart"/>
      <w:r w:rsidRPr="009717CD">
        <w:rPr>
          <w:rFonts w:cs="Times New Roman"/>
          <w:color w:val="000000" w:themeColor="text1"/>
          <w:szCs w:val="24"/>
        </w:rPr>
        <w:t>să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obțină data și ora din Jetty.</w:t>
      </w:r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Excepții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posibile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: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IOException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-</w:t>
      </w:r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conexiune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refuzată</w:t>
      </w:r>
      <w:proofErr w:type="spellEnd"/>
      <w:r w:rsidRPr="009717CD">
        <w:rPr>
          <w:rFonts w:cs="Times New Roman"/>
          <w:color w:val="000000" w:themeColor="text1"/>
          <w:szCs w:val="24"/>
        </w:rPr>
        <w:t>.</w:t>
      </w:r>
    </w:p>
    <w:p w:rsidR="009717CD" w:rsidRPr="009717CD" w:rsidRDefault="009717CD" w:rsidP="009717C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b/>
          <w:bCs/>
          <w:color w:val="000000" w:themeColor="text1"/>
          <w:szCs w:val="24"/>
          <w:lang/>
        </w:rPr>
        <w:t>Setup:</w:t>
      </w:r>
    </w:p>
    <w:p w:rsidR="009717CD" w:rsidRPr="009717CD" w:rsidRDefault="009717CD" w:rsidP="009717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 xml:space="preserve">Crearea proiectului Maven în IntelliJ IDEA, tip </w:t>
      </w:r>
      <w:r w:rsidRPr="009717CD">
        <w:rPr>
          <w:rFonts w:eastAsia="Times New Roman" w:cs="Times New Roman"/>
          <w:i/>
          <w:iCs/>
          <w:color w:val="000000" w:themeColor="text1"/>
          <w:szCs w:val="24"/>
          <w:lang/>
        </w:rPr>
        <w:t>maven-archetype-webapp</w:t>
      </w:r>
      <w:r w:rsidRPr="009717CD">
        <w:rPr>
          <w:rFonts w:eastAsia="Times New Roman" w:cs="Times New Roman"/>
          <w:color w:val="000000" w:themeColor="text1"/>
          <w:szCs w:val="24"/>
          <w:lang/>
        </w:rPr>
        <w:t>.</w:t>
      </w:r>
    </w:p>
    <w:p w:rsidR="009717CD" w:rsidRPr="009717CD" w:rsidRDefault="009717CD" w:rsidP="009717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Configurarea dependinței jakarta.servlet-api cu &lt;scope&gt;provided&lt;/scope&gt; în pom.xml.</w:t>
      </w:r>
    </w:p>
    <w:p w:rsidR="009717CD" w:rsidRPr="009717CD" w:rsidRDefault="009717CD" w:rsidP="009717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 xml:space="preserve">Crearea directorului java ca </w:t>
      </w:r>
      <w:r w:rsidRPr="009717CD">
        <w:rPr>
          <w:rFonts w:eastAsia="Times New Roman" w:cs="Times New Roman"/>
          <w:i/>
          <w:iCs/>
          <w:color w:val="000000" w:themeColor="text1"/>
          <w:szCs w:val="24"/>
          <w:lang/>
        </w:rPr>
        <w:t>Sources Root</w:t>
      </w:r>
      <w:r w:rsidRPr="009717CD">
        <w:rPr>
          <w:rFonts w:eastAsia="Times New Roman" w:cs="Times New Roman"/>
          <w:color w:val="000000" w:themeColor="text1"/>
          <w:szCs w:val="24"/>
          <w:lang/>
        </w:rPr>
        <w:t xml:space="preserve"> și pachetul com.sa.tpjad.tomcat pentru clasa HelloServlet.</w:t>
      </w:r>
    </w:p>
    <w:p w:rsidR="009717CD" w:rsidRPr="009717CD" w:rsidRDefault="009717CD" w:rsidP="009717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Compilarea proiectului cu mvn clean install pentru generarea WAR-ului (TomcatServletApp.war).</w:t>
      </w:r>
    </w:p>
    <w:p w:rsidR="009717CD" w:rsidRPr="009717CD" w:rsidRDefault="009717CD" w:rsidP="009717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Copierea WAR-ului în directorul webapps al Tomcat și pornirea serverului (start.bat).</w:t>
      </w:r>
    </w:p>
    <w:p w:rsidR="009717CD" w:rsidRP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B66477" w:rsidRDefault="0066252A" w:rsidP="009717CD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DateTimeServlet (Jetty)</w:t>
      </w:r>
    </w:p>
    <w:p w:rsidR="009717CD" w:rsidRPr="009717CD" w:rsidRDefault="009717CD" w:rsidP="009717CD"/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Metode expuse: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- protected void </w:t>
      </w:r>
      <w:proofErr w:type="gramStart"/>
      <w:r w:rsidRPr="009717CD">
        <w:rPr>
          <w:rFonts w:cs="Times New Roman"/>
          <w:color w:val="000000" w:themeColor="text1"/>
          <w:szCs w:val="24"/>
        </w:rPr>
        <w:t>doGet(</w:t>
      </w:r>
      <w:proofErr w:type="gramEnd"/>
      <w:r w:rsidRPr="009717CD">
        <w:rPr>
          <w:rFonts w:cs="Times New Roman"/>
          <w:color w:val="000000" w:themeColor="text1"/>
          <w:szCs w:val="24"/>
        </w:rPr>
        <w:t>HttpServletRequest</w:t>
      </w:r>
      <w:r w:rsidR="009717CD" w:rsidRPr="009717CD">
        <w:rPr>
          <w:rFonts w:cs="Times New Roman"/>
          <w:color w:val="000000" w:themeColor="text1"/>
          <w:szCs w:val="24"/>
        </w:rPr>
        <w:t xml:space="preserve"> req, HttpServletResponse resp)</w:t>
      </w:r>
    </w:p>
    <w:p w:rsidR="009717CD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Rol: returnează data și ora curentă</w:t>
      </w:r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formatată</w:t>
      </w:r>
      <w:proofErr w:type="spellEnd"/>
      <w:r w:rsidRPr="009717CD">
        <w:rPr>
          <w:rFonts w:cs="Times New Roman"/>
          <w:color w:val="000000" w:themeColor="text1"/>
          <w:szCs w:val="24"/>
        </w:rPr>
        <w:t>.</w:t>
      </w:r>
    </w:p>
    <w:p w:rsidR="009717CD" w:rsidRPr="009717CD" w:rsidRDefault="009717CD" w:rsidP="009717C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b/>
          <w:bCs/>
          <w:color w:val="000000" w:themeColor="text1"/>
          <w:szCs w:val="24"/>
          <w:lang/>
        </w:rPr>
        <w:t>Setup: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 xml:space="preserve">Crearea proiectului Maven în IntelliJ IDEA, tip </w:t>
      </w:r>
      <w:r w:rsidRPr="009717CD">
        <w:rPr>
          <w:rFonts w:eastAsia="Times New Roman" w:cs="Times New Roman"/>
          <w:i/>
          <w:iCs/>
          <w:color w:val="000000" w:themeColor="text1"/>
          <w:szCs w:val="24"/>
          <w:lang/>
        </w:rPr>
        <w:t>maven-archetype-webapp</w:t>
      </w:r>
      <w:r w:rsidRPr="009717CD">
        <w:rPr>
          <w:rFonts w:eastAsia="Times New Roman" w:cs="Times New Roman"/>
          <w:color w:val="000000" w:themeColor="text1"/>
          <w:szCs w:val="24"/>
          <w:lang/>
        </w:rPr>
        <w:t>.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Configurarea dependinței jakarta.servlet-api cu &lt;scope&gt;provided&lt;/scope&gt; în pom.xml.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Definirea servlet-ului în web.xml (</w:t>
      </w:r>
      <w:r w:rsidRPr="009717CD">
        <w:rPr>
          <w:rFonts w:eastAsia="Times New Roman" w:cs="Times New Roman"/>
          <w:color w:val="000000" w:themeColor="text1"/>
          <w:szCs w:val="24"/>
          <w:lang w:val="ro-RO"/>
        </w:rPr>
        <w:t xml:space="preserve">în cazul de față </w:t>
      </w:r>
      <w:r w:rsidRPr="009717CD">
        <w:rPr>
          <w:rFonts w:eastAsia="Times New Roman" w:cs="Times New Roman"/>
          <w:color w:val="000000" w:themeColor="text1"/>
          <w:szCs w:val="24"/>
          <w:lang/>
        </w:rPr>
        <w:t>fără adnotări).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lastRenderedPageBreak/>
        <w:t>Crearea unui Jetty base (jetty_tpjad_base) și plasarea WAR-ului în directorul webapps.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Configurarea fișierului start.ini cu modulele necesare (deploy, http, server).</w:t>
      </w:r>
    </w:p>
    <w:p w:rsidR="009717CD" w:rsidRPr="009717CD" w:rsidRDefault="009717CD" w:rsidP="009717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Pornirea serverului:</w:t>
      </w:r>
    </w:p>
    <w:p w:rsidR="009717CD" w:rsidRPr="009717CD" w:rsidRDefault="009717CD" w:rsidP="0097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cd jetty_tpjad_base</w:t>
      </w:r>
    </w:p>
    <w:p w:rsidR="009717CD" w:rsidRPr="009717CD" w:rsidRDefault="009717CD" w:rsidP="0097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java -Djetty.port=8081 -jar ../start.jar</w:t>
      </w:r>
    </w:p>
    <w:p w:rsidR="009717CD" w:rsidRP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B66477" w:rsidRDefault="0066252A" w:rsidP="009717CD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ButtonServlet (WildFly)</w:t>
      </w:r>
    </w:p>
    <w:p w:rsidR="009717CD" w:rsidRPr="009717CD" w:rsidRDefault="009717CD" w:rsidP="009717CD"/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Metode expuse:</w:t>
      </w:r>
    </w:p>
    <w:p w:rsidR="00B66477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- protected void </w:t>
      </w:r>
      <w:proofErr w:type="gramStart"/>
      <w:r w:rsidRPr="009717CD">
        <w:rPr>
          <w:rFonts w:cs="Times New Roman"/>
          <w:color w:val="000000" w:themeColor="text1"/>
          <w:szCs w:val="24"/>
        </w:rPr>
        <w:t>doGet(</w:t>
      </w:r>
      <w:proofErr w:type="gramEnd"/>
      <w:r w:rsidRPr="009717CD">
        <w:rPr>
          <w:rFonts w:cs="Times New Roman"/>
          <w:color w:val="000000" w:themeColor="text1"/>
          <w:szCs w:val="24"/>
        </w:rPr>
        <w:t>HttpServletRequest request</w:t>
      </w:r>
      <w:r w:rsidR="009717CD" w:rsidRPr="009717CD">
        <w:rPr>
          <w:rFonts w:cs="Times New Roman"/>
          <w:color w:val="000000" w:themeColor="text1"/>
          <w:szCs w:val="24"/>
        </w:rPr>
        <w:t>, HttpServletResponse response)</w:t>
      </w:r>
    </w:p>
    <w:p w:rsidR="009717CD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Rol: face request către Tomcat și returnează rezultatul către client. Excepții </w:t>
      </w:r>
      <w:proofErr w:type="spellStart"/>
      <w:r w:rsidRPr="009717CD">
        <w:rPr>
          <w:rFonts w:cs="Times New Roman"/>
          <w:color w:val="000000" w:themeColor="text1"/>
          <w:szCs w:val="24"/>
        </w:rPr>
        <w:t>posibile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: </w:t>
      </w:r>
      <w:proofErr w:type="spellStart"/>
      <w:r w:rsidRPr="009717CD">
        <w:rPr>
          <w:rFonts w:cs="Times New Roman"/>
          <w:color w:val="000000" w:themeColor="text1"/>
          <w:szCs w:val="24"/>
        </w:rPr>
        <w:t>IOException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9717CD">
        <w:rPr>
          <w:rFonts w:cs="Times New Roman"/>
          <w:color w:val="000000" w:themeColor="text1"/>
          <w:szCs w:val="24"/>
        </w:rPr>
        <w:t>conexiune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nereușită</w:t>
      </w:r>
      <w:proofErr w:type="spellEnd"/>
      <w:r w:rsidRPr="009717CD">
        <w:rPr>
          <w:rFonts w:cs="Times New Roman"/>
          <w:color w:val="000000" w:themeColor="text1"/>
          <w:szCs w:val="24"/>
        </w:rPr>
        <w:t>.</w:t>
      </w:r>
    </w:p>
    <w:p w:rsidR="009717CD" w:rsidRPr="009717CD" w:rsidRDefault="009717CD" w:rsidP="009717C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b/>
          <w:bCs/>
          <w:color w:val="000000" w:themeColor="text1"/>
          <w:szCs w:val="24"/>
          <w:lang/>
        </w:rPr>
        <w:t>Setup:</w:t>
      </w:r>
      <w:bookmarkStart w:id="0" w:name="_GoBack"/>
      <w:bookmarkEnd w:id="0"/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 xml:space="preserve">Crearea proiectului Maven în IntelliJ IDEA, tip </w:t>
      </w:r>
      <w:r w:rsidRPr="009717CD">
        <w:rPr>
          <w:rFonts w:eastAsia="Times New Roman" w:cs="Times New Roman"/>
          <w:i/>
          <w:iCs/>
          <w:color w:val="000000" w:themeColor="text1"/>
          <w:szCs w:val="24"/>
          <w:lang/>
        </w:rPr>
        <w:t>maven-archetype-webapp</w:t>
      </w:r>
      <w:r w:rsidRPr="009717CD">
        <w:rPr>
          <w:rFonts w:eastAsia="Times New Roman" w:cs="Times New Roman"/>
          <w:color w:val="000000" w:themeColor="text1"/>
          <w:szCs w:val="24"/>
          <w:lang/>
        </w:rPr>
        <w:t>.</w:t>
      </w:r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Configurarea dependinței jakarta.jakartaee-api cu &lt;scope&gt;provided&lt;/scope&gt; în pom.xml.</w:t>
      </w:r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Compilarea proiectului și generarea WAR-ului (WildFlyEJBApp-1.1-SNAPSHOT.war).</w:t>
      </w:r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Copierea WAR-ului în directorul standalone/deployments al WildFly.</w:t>
      </w:r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Asigurarea că nu există deployment-uri vechi în standalone.xml.</w:t>
      </w:r>
    </w:p>
    <w:p w:rsidR="009717CD" w:rsidRPr="009717CD" w:rsidRDefault="009717CD" w:rsidP="00971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Pornirea serverului:</w:t>
      </w:r>
    </w:p>
    <w:p w:rsidR="009717CD" w:rsidRPr="009717CD" w:rsidRDefault="009717CD" w:rsidP="0097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cd %WILDFLY_HOME%\bin</w:t>
      </w:r>
    </w:p>
    <w:p w:rsidR="009717CD" w:rsidRPr="009717CD" w:rsidRDefault="009717CD" w:rsidP="0097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/>
        </w:rPr>
      </w:pPr>
      <w:r w:rsidRPr="009717CD">
        <w:rPr>
          <w:rFonts w:eastAsia="Times New Roman" w:cs="Times New Roman"/>
          <w:color w:val="000000" w:themeColor="text1"/>
          <w:szCs w:val="24"/>
          <w:lang/>
        </w:rPr>
        <w:t>standalone.bat -Djboss.http.port=8082</w:t>
      </w:r>
    </w:p>
    <w:p w:rsidR="009717CD" w:rsidRP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B66477" w:rsidRDefault="0066252A" w:rsidP="009717CD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index.jsp (WildFly)</w:t>
      </w:r>
    </w:p>
    <w:p w:rsidR="009717CD" w:rsidRPr="009717CD" w:rsidRDefault="009717CD" w:rsidP="009717CD"/>
    <w:p w:rsidR="00B66477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Rol: oferă interfață HTML cu </w:t>
      </w:r>
      <w:proofErr w:type="gramStart"/>
      <w:r w:rsidRPr="009717CD">
        <w:rPr>
          <w:rFonts w:cs="Times New Roman"/>
          <w:color w:val="000000" w:themeColor="text1"/>
          <w:szCs w:val="24"/>
        </w:rPr>
        <w:t>un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buton care, prin JavaScript, apelează </w:t>
      </w:r>
      <w:proofErr w:type="spellStart"/>
      <w:r w:rsidRPr="009717CD">
        <w:rPr>
          <w:rFonts w:cs="Times New Roman"/>
          <w:color w:val="000000" w:themeColor="text1"/>
          <w:szCs w:val="24"/>
        </w:rPr>
        <w:t>servletul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/</w:t>
      </w:r>
      <w:proofErr w:type="spellStart"/>
      <w:r w:rsidRPr="009717CD">
        <w:rPr>
          <w:rFonts w:cs="Times New Roman"/>
          <w:color w:val="000000" w:themeColor="text1"/>
          <w:szCs w:val="24"/>
        </w:rPr>
        <w:t>butonCareCheamaTomcat</w:t>
      </w:r>
      <w:proofErr w:type="spellEnd"/>
      <w:r w:rsidRPr="009717CD">
        <w:rPr>
          <w:rFonts w:cs="Times New Roman"/>
          <w:color w:val="000000" w:themeColor="text1"/>
          <w:szCs w:val="24"/>
        </w:rPr>
        <w:t>.</w:t>
      </w:r>
    </w:p>
    <w:p w:rsid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9717CD" w:rsidRP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</w:p>
    <w:p w:rsidR="00B66477" w:rsidRDefault="0066252A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Descrierea</w:t>
      </w:r>
      <w:proofErr w:type="spellEnd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funcționalității</w:t>
      </w:r>
      <w:proofErr w:type="spellEnd"/>
    </w:p>
    <w:p w:rsidR="009717CD" w:rsidRPr="009717CD" w:rsidRDefault="009717CD" w:rsidP="009717CD"/>
    <w:p w:rsidR="009717CD" w:rsidRDefault="009717CD" w:rsidP="009717CD">
      <w:pPr>
        <w:jc w:val="both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Succesiunea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6252A" w:rsidRPr="009717CD">
        <w:rPr>
          <w:rFonts w:cs="Times New Roman"/>
          <w:color w:val="000000" w:themeColor="text1"/>
          <w:szCs w:val="24"/>
        </w:rPr>
        <w:t>apelurilor</w:t>
      </w:r>
      <w:proofErr w:type="spellEnd"/>
      <w:r w:rsidR="0066252A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66252A" w:rsidRPr="009717CD">
        <w:rPr>
          <w:rFonts w:cs="Times New Roman"/>
          <w:color w:val="000000" w:themeColor="text1"/>
          <w:szCs w:val="24"/>
        </w:rPr>
        <w:t>este</w:t>
      </w:r>
      <w:proofErr w:type="spellEnd"/>
      <w:proofErr w:type="gramEnd"/>
      <w:r w:rsidR="0066252A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6252A" w:rsidRPr="009717CD">
        <w:rPr>
          <w:rFonts w:cs="Times New Roman"/>
          <w:color w:val="000000" w:themeColor="text1"/>
          <w:szCs w:val="24"/>
        </w:rPr>
        <w:t>următoarea</w:t>
      </w:r>
      <w:proofErr w:type="spellEnd"/>
      <w:r w:rsidR="0066252A" w:rsidRPr="009717CD">
        <w:rPr>
          <w:rFonts w:cs="Times New Roman"/>
          <w:color w:val="000000" w:themeColor="text1"/>
          <w:szCs w:val="24"/>
        </w:rPr>
        <w:t>:</w:t>
      </w:r>
    </w:p>
    <w:p w:rsidR="009717CD" w:rsidRDefault="0066252A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proofErr w:type="spellStart"/>
      <w:r w:rsidRPr="009717CD">
        <w:rPr>
          <w:rFonts w:cs="Times New Roman"/>
          <w:color w:val="000000" w:themeColor="text1"/>
          <w:szCs w:val="24"/>
        </w:rPr>
        <w:t>Utilizatorul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apasă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butonul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„Ce zi e azi?” din </w:t>
      </w:r>
      <w:proofErr w:type="spellStart"/>
      <w:r w:rsidRPr="009717CD">
        <w:rPr>
          <w:rFonts w:cs="Times New Roman"/>
          <w:color w:val="000000" w:themeColor="text1"/>
          <w:szCs w:val="24"/>
        </w:rPr>
        <w:t>pagina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JSP (</w:t>
      </w:r>
      <w:proofErr w:type="spellStart"/>
      <w:r w:rsidRPr="009717CD">
        <w:rPr>
          <w:rFonts w:cs="Times New Roman"/>
          <w:color w:val="000000" w:themeColor="text1"/>
          <w:szCs w:val="24"/>
        </w:rPr>
        <w:t>Wil</w:t>
      </w:r>
      <w:r w:rsidR="009717CD">
        <w:rPr>
          <w:rFonts w:cs="Times New Roman"/>
          <w:color w:val="000000" w:themeColor="text1"/>
          <w:szCs w:val="24"/>
        </w:rPr>
        <w:t>dFly</w:t>
      </w:r>
      <w:proofErr w:type="spellEnd"/>
      <w:r w:rsidR="009717CD">
        <w:rPr>
          <w:rFonts w:cs="Times New Roman"/>
          <w:color w:val="000000" w:themeColor="text1"/>
          <w:szCs w:val="24"/>
        </w:rPr>
        <w:t>).</w:t>
      </w:r>
    </w:p>
    <w:p w:rsidR="009717CD" w:rsidRPr="009717CD" w:rsidRDefault="0066252A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proofErr w:type="spellStart"/>
      <w:r w:rsidRPr="009717CD">
        <w:rPr>
          <w:rFonts w:cs="Times New Roman"/>
          <w:color w:val="000000" w:themeColor="text1"/>
          <w:szCs w:val="24"/>
        </w:rPr>
        <w:t>WildFly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717CD">
        <w:rPr>
          <w:rFonts w:cs="Times New Roman"/>
          <w:color w:val="000000" w:themeColor="text1"/>
          <w:szCs w:val="24"/>
        </w:rPr>
        <w:t>trimite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request la Tomcat</w:t>
      </w:r>
      <w:r w:rsidR="009717CD" w:rsidRPr="009717CD">
        <w:rPr>
          <w:rFonts w:cs="Times New Roman"/>
          <w:color w:val="000000" w:themeColor="text1"/>
          <w:szCs w:val="24"/>
        </w:rPr>
        <w:t xml:space="preserve">. </w:t>
      </w:r>
    </w:p>
    <w:p w:rsidR="009717CD" w:rsidRPr="009717CD" w:rsidRDefault="009717CD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Tomcat apelează Jetty. </w:t>
      </w:r>
    </w:p>
    <w:p w:rsidR="009717CD" w:rsidRPr="009717CD" w:rsidRDefault="0066252A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Jetty </w:t>
      </w:r>
      <w:proofErr w:type="spellStart"/>
      <w:r w:rsidRPr="009717CD">
        <w:rPr>
          <w:rFonts w:cs="Times New Roman"/>
          <w:color w:val="000000" w:themeColor="text1"/>
          <w:szCs w:val="24"/>
        </w:rPr>
        <w:t>returnează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data și ora</w:t>
      </w:r>
      <w:r w:rsidRPr="009717CD">
        <w:rPr>
          <w:rFonts w:cs="Times New Roman"/>
          <w:color w:val="000000" w:themeColor="text1"/>
          <w:szCs w:val="24"/>
        </w:rPr>
        <w:t xml:space="preserve"> </w:t>
      </w:r>
    </w:p>
    <w:p w:rsidR="009717CD" w:rsidRPr="009717CD" w:rsidRDefault="0066252A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>Tomcat</w:t>
      </w:r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formatează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="00D03D46" w:rsidRPr="009717CD">
        <w:rPr>
          <w:rFonts w:cs="Times New Roman"/>
          <w:color w:val="000000" w:themeColor="text1"/>
          <w:szCs w:val="24"/>
        </w:rPr>
        <w:t>un</w:t>
      </w:r>
      <w:proofErr w:type="gramEnd"/>
      <w:r w:rsidR="00D03D46" w:rsidRPr="009717CD">
        <w:rPr>
          <w:rFonts w:cs="Times New Roman"/>
          <w:color w:val="000000" w:themeColor="text1"/>
          <w:szCs w:val="24"/>
        </w:rPr>
        <w:t xml:space="preserve"> String </w:t>
      </w:r>
      <w:r w:rsidR="009717CD">
        <w:rPr>
          <w:rFonts w:cs="Times New Roman"/>
          <w:color w:val="000000" w:themeColor="text1"/>
          <w:szCs w:val="24"/>
        </w:rPr>
        <w:t xml:space="preserve">care </w:t>
      </w:r>
      <w:proofErr w:type="spellStart"/>
      <w:r w:rsidR="009717CD">
        <w:rPr>
          <w:rFonts w:cs="Times New Roman"/>
          <w:color w:val="000000" w:themeColor="text1"/>
          <w:szCs w:val="24"/>
        </w:rPr>
        <w:t>va</w:t>
      </w:r>
      <w:proofErr w:type="spellEnd"/>
      <w:r w:rsid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>
        <w:rPr>
          <w:rFonts w:cs="Times New Roman"/>
          <w:color w:val="000000" w:themeColor="text1"/>
          <w:szCs w:val="24"/>
        </w:rPr>
        <w:t>conține</w:t>
      </w:r>
      <w:proofErr w:type="spellEnd"/>
      <w:r w:rsidR="009717CD">
        <w:rPr>
          <w:rFonts w:cs="Times New Roman"/>
          <w:color w:val="000000" w:themeColor="text1"/>
          <w:szCs w:val="24"/>
        </w:rPr>
        <w:t xml:space="preserve"> un text </w:t>
      </w:r>
      <w:proofErr w:type="spellStart"/>
      <w:r w:rsidR="009717CD">
        <w:rPr>
          <w:rFonts w:cs="Times New Roman"/>
          <w:color w:val="000000" w:themeColor="text1"/>
          <w:szCs w:val="24"/>
        </w:rPr>
        <w:t>predefinit</w:t>
      </w:r>
      <w:proofErr w:type="spellEnd"/>
      <w:r w:rsid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>
        <w:rPr>
          <w:rFonts w:cs="Times New Roman"/>
          <w:color w:val="000000" w:themeColor="text1"/>
          <w:szCs w:val="24"/>
        </w:rPr>
        <w:t>si</w:t>
      </w:r>
      <w:proofErr w:type="spellEnd"/>
      <w:r w:rsid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>
        <w:rPr>
          <w:rFonts w:cs="Times New Roman"/>
          <w:color w:val="000000" w:themeColor="text1"/>
          <w:szCs w:val="24"/>
        </w:rPr>
        <w:t>rezultatul</w:t>
      </w:r>
      <w:proofErr w:type="spellEnd"/>
      <w:r w:rsidR="009717CD">
        <w:rPr>
          <w:rFonts w:cs="Times New Roman"/>
          <w:color w:val="000000" w:themeColor="text1"/>
          <w:szCs w:val="24"/>
        </w:rPr>
        <w:t xml:space="preserve"> de la Jetty.</w:t>
      </w:r>
    </w:p>
    <w:p w:rsidR="009717CD" w:rsidRPr="009717CD" w:rsidRDefault="0066252A" w:rsidP="009717CD">
      <w:pPr>
        <w:pStyle w:val="ListParagraph"/>
        <w:numPr>
          <w:ilvl w:val="0"/>
          <w:numId w:val="20"/>
        </w:numPr>
        <w:jc w:val="both"/>
        <w:rPr>
          <w:rFonts w:cs="Times New Roman"/>
          <w:color w:val="000000" w:themeColor="text1"/>
          <w:szCs w:val="24"/>
        </w:rPr>
      </w:pPr>
      <w:proofErr w:type="spellStart"/>
      <w:r w:rsidRPr="009717CD">
        <w:rPr>
          <w:rFonts w:cs="Times New Roman"/>
          <w:color w:val="000000" w:themeColor="text1"/>
          <w:szCs w:val="24"/>
        </w:rPr>
        <w:t>WildFly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adaugă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conținutul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răspunsului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în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variabila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${message}</w:t>
      </w:r>
    </w:p>
    <w:p w:rsidR="00D03D46" w:rsidRPr="009717CD" w:rsidRDefault="0066252A" w:rsidP="009717CD">
      <w:pPr>
        <w:jc w:val="both"/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br/>
      </w:r>
      <w:r w:rsidRPr="009717CD">
        <w:rPr>
          <w:rFonts w:cs="Times New Roman"/>
          <w:color w:val="000000" w:themeColor="text1"/>
          <w:szCs w:val="24"/>
        </w:rPr>
        <w:br/>
        <w:t xml:space="preserve">Dacă Jetty nu </w:t>
      </w:r>
      <w:proofErr w:type="gramStart"/>
      <w:r w:rsidRPr="009717CD">
        <w:rPr>
          <w:rFonts w:cs="Times New Roman"/>
          <w:color w:val="000000" w:themeColor="text1"/>
          <w:szCs w:val="24"/>
        </w:rPr>
        <w:t>este</w:t>
      </w:r>
      <w:proofErr w:type="gramEnd"/>
      <w:r w:rsidRPr="009717CD">
        <w:rPr>
          <w:rFonts w:cs="Times New Roman"/>
          <w:color w:val="000000" w:themeColor="text1"/>
          <w:szCs w:val="24"/>
        </w:rPr>
        <w:t xml:space="preserve"> pornit, Tomcat returnează </w:t>
      </w:r>
      <w:proofErr w:type="spellStart"/>
      <w:r w:rsidRPr="009717CD">
        <w:rPr>
          <w:rFonts w:cs="Times New Roman"/>
          <w:color w:val="000000" w:themeColor="text1"/>
          <w:szCs w:val="24"/>
        </w:rPr>
        <w:t>mesajul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default „</w:t>
      </w:r>
      <w:proofErr w:type="spellStart"/>
      <w:r w:rsidRPr="009717CD">
        <w:rPr>
          <w:rFonts w:cs="Times New Roman"/>
          <w:color w:val="000000" w:themeColor="text1"/>
          <w:szCs w:val="24"/>
        </w:rPr>
        <w:t>Habar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 n-am”.</w:t>
      </w:r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Daca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Tomcat nu </w:t>
      </w:r>
      <w:proofErr w:type="spellStart"/>
      <w:proofErr w:type="gramStart"/>
      <w:r w:rsidR="00D03D46" w:rsidRPr="009717CD">
        <w:rPr>
          <w:rFonts w:cs="Times New Roman"/>
          <w:color w:val="000000" w:themeColor="text1"/>
          <w:szCs w:val="24"/>
        </w:rPr>
        <w:t>este</w:t>
      </w:r>
      <w:proofErr w:type="spellEnd"/>
      <w:proofErr w:type="gram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pornit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în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JSP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va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fi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afișat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textul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“Nu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vom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afla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niciodata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”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urmat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de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excepția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aruncată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în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urma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03D46" w:rsidRPr="009717CD">
        <w:rPr>
          <w:rFonts w:cs="Times New Roman"/>
          <w:color w:val="000000" w:themeColor="text1"/>
          <w:szCs w:val="24"/>
        </w:rPr>
        <w:t>apelului</w:t>
      </w:r>
      <w:proofErr w:type="spellEnd"/>
      <w:r w:rsidR="00D03D46" w:rsidRPr="009717CD">
        <w:rPr>
          <w:rFonts w:cs="Times New Roman"/>
          <w:color w:val="000000" w:themeColor="text1"/>
          <w:szCs w:val="24"/>
        </w:rPr>
        <w:t xml:space="preserve"> invalid.</w:t>
      </w:r>
    </w:p>
    <w:p w:rsidR="00B66477" w:rsidRPr="009717CD" w:rsidRDefault="0066252A" w:rsidP="009717CD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CD">
        <w:rPr>
          <w:rFonts w:ascii="Times New Roman" w:hAnsi="Times New Roman" w:cs="Times New Roman"/>
          <w:color w:val="000000" w:themeColor="text1"/>
          <w:sz w:val="24"/>
          <w:szCs w:val="24"/>
        </w:rPr>
        <w:t>Exemple de utilizare</w:t>
      </w:r>
    </w:p>
    <w:p w:rsidR="009717CD" w:rsidRDefault="0066252A" w:rsidP="009717CD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Jetty: </w:t>
      </w:r>
      <w:hyperlink r:id="rId7" w:history="1">
        <w:r w:rsidR="009717CD" w:rsidRPr="009717CD">
          <w:rPr>
            <w:rStyle w:val="Hyperlink"/>
            <w:rFonts w:cs="Times New Roman"/>
            <w:color w:val="000000" w:themeColor="text1"/>
            <w:szCs w:val="24"/>
          </w:rPr>
          <w:t>http://localhost:8081/JettyServletApp/datetime</w:t>
        </w:r>
      </w:hyperlink>
      <w:r w:rsidR="009717CD" w:rsidRPr="009717CD">
        <w:rPr>
          <w:rFonts w:cs="Times New Roman"/>
          <w:color w:val="000000" w:themeColor="text1"/>
          <w:szCs w:val="24"/>
        </w:rPr>
        <w:t xml:space="preserve"> pentru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returnarea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datei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în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formatul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(“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yyyy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>-MM-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dd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HH:mm:ss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>)</w:t>
      </w:r>
      <w:r w:rsidR="009717CD" w:rsidRPr="009717CD">
        <w:rPr>
          <w:rFonts w:cs="Times New Roman"/>
          <w:color w:val="000000" w:themeColor="text1"/>
          <w:szCs w:val="24"/>
        </w:rPr>
        <w:br/>
      </w:r>
    </w:p>
    <w:p w:rsidR="009717CD" w:rsidRDefault="0066252A" w:rsidP="009717CD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Cs w:val="24"/>
        </w:rPr>
      </w:pPr>
      <w:r w:rsidRPr="009717CD">
        <w:rPr>
          <w:rFonts w:cs="Times New Roman"/>
          <w:color w:val="000000" w:themeColor="text1"/>
          <w:szCs w:val="24"/>
        </w:rPr>
        <w:t xml:space="preserve">Tomcat: </w:t>
      </w:r>
      <w:hyperlink r:id="rId8" w:history="1">
        <w:r w:rsidR="009717CD" w:rsidRPr="009717CD">
          <w:rPr>
            <w:rStyle w:val="Hyperlink"/>
            <w:rFonts w:cs="Times New Roman"/>
            <w:color w:val="000000" w:themeColor="text1"/>
            <w:szCs w:val="24"/>
          </w:rPr>
          <w:t>http://localhost:8080/TomcatServletApp/hello</w:t>
        </w:r>
      </w:hyperlink>
      <w:r w:rsidR="009717CD" w:rsidRPr="009717CD">
        <w:rPr>
          <w:rFonts w:cs="Times New Roman"/>
          <w:color w:val="000000" w:themeColor="text1"/>
          <w:szCs w:val="24"/>
        </w:rPr>
        <w:t xml:space="preserve"> pentru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returnarea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String-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ului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“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Servus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! Ora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este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: &lt;data </w:t>
      </w:r>
      <w:r w:rsidR="009717CD" w:rsidRPr="009717CD">
        <w:rPr>
          <w:rFonts w:cs="Times New Roman"/>
          <w:color w:val="000000" w:themeColor="text1"/>
          <w:szCs w:val="24"/>
          <w:lang w:val="ro-RO"/>
        </w:rPr>
        <w:t>și</w:t>
      </w:r>
      <w:r w:rsidR="009717CD" w:rsidRPr="009717CD">
        <w:rPr>
          <w:rFonts w:cs="Times New Roman"/>
          <w:color w:val="000000" w:themeColor="text1"/>
          <w:szCs w:val="24"/>
        </w:rPr>
        <w:t xml:space="preserve"> ora&gt;</w:t>
      </w:r>
      <w:r w:rsidR="009717CD" w:rsidRPr="009717CD">
        <w:rPr>
          <w:rFonts w:cs="Times New Roman"/>
          <w:color w:val="000000" w:themeColor="text1"/>
          <w:szCs w:val="24"/>
        </w:rPr>
        <w:br/>
      </w:r>
    </w:p>
    <w:p w:rsidR="00B66477" w:rsidRPr="009717CD" w:rsidRDefault="0066252A" w:rsidP="009717CD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Cs w:val="24"/>
        </w:rPr>
      </w:pPr>
      <w:proofErr w:type="spellStart"/>
      <w:r w:rsidRPr="009717CD">
        <w:rPr>
          <w:rFonts w:cs="Times New Roman"/>
          <w:color w:val="000000" w:themeColor="text1"/>
          <w:szCs w:val="24"/>
        </w:rPr>
        <w:t>WildFly</w:t>
      </w:r>
      <w:proofErr w:type="spellEnd"/>
      <w:r w:rsidRPr="009717CD">
        <w:rPr>
          <w:rFonts w:cs="Times New Roman"/>
          <w:color w:val="000000" w:themeColor="text1"/>
          <w:szCs w:val="24"/>
        </w:rPr>
        <w:t xml:space="preserve">: </w:t>
      </w:r>
      <w:hyperlink r:id="rId9" w:history="1">
        <w:r w:rsidR="009717CD" w:rsidRPr="009717CD">
          <w:rPr>
            <w:rStyle w:val="Hyperlink"/>
            <w:rFonts w:cs="Times New Roman"/>
            <w:color w:val="000000" w:themeColor="text1"/>
            <w:szCs w:val="24"/>
          </w:rPr>
          <w:t>http://localhost:8082/WildflyEJBApp</w:t>
        </w:r>
      </w:hyperlink>
      <w:r w:rsidR="009717CD" w:rsidRPr="009717CD">
        <w:rPr>
          <w:rFonts w:cs="Times New Roman"/>
          <w:color w:val="000000" w:themeColor="text1"/>
          <w:szCs w:val="24"/>
        </w:rPr>
        <w:t xml:space="preserve"> pentru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accesarea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interfeței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, implicit a </w:t>
      </w:r>
      <w:proofErr w:type="spellStart"/>
      <w:r w:rsidR="009717CD" w:rsidRPr="009717CD">
        <w:rPr>
          <w:rFonts w:cs="Times New Roman"/>
          <w:color w:val="000000" w:themeColor="text1"/>
          <w:szCs w:val="24"/>
        </w:rPr>
        <w:t>fluxului</w:t>
      </w:r>
      <w:proofErr w:type="spellEnd"/>
      <w:r w:rsidR="009717CD" w:rsidRPr="009717CD">
        <w:rPr>
          <w:rFonts w:cs="Times New Roman"/>
          <w:color w:val="000000" w:themeColor="text1"/>
          <w:szCs w:val="24"/>
        </w:rPr>
        <w:t xml:space="preserve"> end-to-end.</w:t>
      </w:r>
    </w:p>
    <w:p w:rsidR="00B66477" w:rsidRPr="009717CD" w:rsidRDefault="00B66477" w:rsidP="009717CD">
      <w:pPr>
        <w:jc w:val="both"/>
        <w:rPr>
          <w:rFonts w:cs="Times New Roman"/>
          <w:color w:val="000000" w:themeColor="text1"/>
          <w:szCs w:val="24"/>
        </w:rPr>
      </w:pPr>
    </w:p>
    <w:sectPr w:rsidR="00B66477" w:rsidRPr="00971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CF36B5"/>
    <w:multiLevelType w:val="hybridMultilevel"/>
    <w:tmpl w:val="DB7A8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B6489"/>
    <w:multiLevelType w:val="hybridMultilevel"/>
    <w:tmpl w:val="30127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103E8"/>
    <w:multiLevelType w:val="hybridMultilevel"/>
    <w:tmpl w:val="F58202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C520E6"/>
    <w:multiLevelType w:val="hybridMultilevel"/>
    <w:tmpl w:val="B3DA2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C4E0F"/>
    <w:multiLevelType w:val="multilevel"/>
    <w:tmpl w:val="A7AE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20D2F"/>
    <w:multiLevelType w:val="hybridMultilevel"/>
    <w:tmpl w:val="F10ABE4E"/>
    <w:lvl w:ilvl="0" w:tplc="32F2F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D2111D"/>
    <w:multiLevelType w:val="multilevel"/>
    <w:tmpl w:val="6C28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62F9"/>
    <w:multiLevelType w:val="hybridMultilevel"/>
    <w:tmpl w:val="86CCA9F8"/>
    <w:lvl w:ilvl="0" w:tplc="32F2F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635D1"/>
    <w:multiLevelType w:val="hybridMultilevel"/>
    <w:tmpl w:val="760ACEEA"/>
    <w:lvl w:ilvl="0" w:tplc="D5E432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55777"/>
    <w:multiLevelType w:val="multilevel"/>
    <w:tmpl w:val="884A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52571"/>
    <w:multiLevelType w:val="hybridMultilevel"/>
    <w:tmpl w:val="45761E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320017"/>
    <w:multiLevelType w:val="multilevel"/>
    <w:tmpl w:val="560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3"/>
  </w:num>
  <w:num w:numId="16">
    <w:abstractNumId w:val="14"/>
  </w:num>
  <w:num w:numId="17">
    <w:abstractNumId w:val="19"/>
  </w:num>
  <w:num w:numId="18">
    <w:abstractNumId w:val="11"/>
  </w:num>
  <w:num w:numId="19">
    <w:abstractNumId w:val="12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DEC"/>
    <w:rsid w:val="0066252A"/>
    <w:rsid w:val="009717CD"/>
    <w:rsid w:val="00AA1D8D"/>
    <w:rsid w:val="00B47730"/>
    <w:rsid w:val="00B66477"/>
    <w:rsid w:val="00CB0664"/>
    <w:rsid w:val="00D03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B7D9A8-C3BD-4A6F-A527-91867B7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03D46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D03D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17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7CD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builtin">
    <w:name w:val="hljs-built_in"/>
    <w:basedOn w:val="DefaultParagraphFont"/>
    <w:rsid w:val="0097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mcatServletApp/hello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/JettyServletApp/date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2/WildflyEJ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BE278-3C0C-4D39-86C3-4E87C8F3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Stoia</cp:lastModifiedBy>
  <cp:revision>2</cp:revision>
  <dcterms:created xsi:type="dcterms:W3CDTF">2025-10-02T12:39:00Z</dcterms:created>
  <dcterms:modified xsi:type="dcterms:W3CDTF">2025-10-02T12:39:00Z</dcterms:modified>
  <cp:category/>
</cp:coreProperties>
</file>